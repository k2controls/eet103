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EET103 – Lab 2 Assignment Example</w:t>
      </w:r>
    </w:p>
    <w:p>
      <w:r>
        <w:t>Topic: Measuring Current in a Simple Circuit</w:t>
      </w:r>
    </w:p>
    <w:p>
      <w:pPr>
        <w:pStyle w:val="Heading2"/>
      </w:pPr>
      <w:r>
        <w:t>Objective</w:t>
      </w:r>
    </w:p>
    <w:p>
      <w:r>
        <w:t>In this lab, you will build a simple circuit using a 1.5 V battery, a pushbutton switch, a buzzer, and a digital multimeter (DMM). The goal is to measure the current flowing through the buzzer when the switch is pressed, and to compare the measured value to an expected value.</w:t>
      </w:r>
    </w:p>
    <w:p>
      <w:pPr>
        <w:pStyle w:val="Heading2"/>
      </w:pPr>
      <w:r>
        <w:t>Circuit Diagram</w:t>
      </w:r>
    </w:p>
    <w:p>
      <w:r>
        <w:t>Circuit components:</w:t>
        <w:br/>
        <w:t>- 1.5 V Battery</w:t>
        <w:br/>
        <w:t>- Pushbutton Switch</w:t>
        <w:br/>
        <w:t>- Buzzer</w:t>
        <w:br/>
        <w:t>- Digital Multimeter (set to measure current, in series)</w:t>
        <w:br/>
        <w:br/>
        <w:t>Connections:</w:t>
        <w:br/>
        <w:t>Battery (+) → Switch → Buzzer → DMM (in series) → Battery (–)</w:t>
      </w:r>
    </w:p>
    <w:p>
      <w:pPr>
        <w:pStyle w:val="Heading2"/>
      </w:pPr>
      <w:r>
        <w:t>Instructions</w:t>
      </w:r>
    </w:p>
    <w:p>
      <w:r>
        <w:t>1. Connect the circuit as described above.</w:t>
        <w:br/>
        <w:t>2. Verify that the DMM is set to current mode (mA range) and connected in series with the buzzer.</w:t>
        <w:br/>
        <w:t>3. Press the switch and observe the current reading on the DMM.</w:t>
        <w:br/>
        <w:t>4. Record the measured value.</w:t>
        <w:br/>
        <w:t>5. Calculate the expected current (based on the buzzer’s datasheet or estimated resistance).</w:t>
        <w:br/>
        <w:t>6. Compare your measured and expected values.</w:t>
        <w:br/>
        <w:t>7. Create a transcript (short script) describing your setup, measurements, and results.</w:t>
        <w:br/>
        <w:t>8. Submit your transcript along with the circuit diagram to ChatGPT using the Lab Coach template.</w:t>
      </w:r>
    </w:p>
    <w:p>
      <w:pPr>
        <w:pStyle w:val="Heading2"/>
      </w:pPr>
      <w:r>
        <w:t>Example Student Transcript</w:t>
      </w:r>
    </w:p>
    <w:p>
      <w:r>
        <w:t>"This is Lab 2. I connected a 1.5 V battery, pushbutton switch, and buzzer in series with the DMM. The circuit only closes when the button is pressed. When pressed, the buzzer sounds and the DMM reads 5.6 mA. The red lead of the DMM is on the positive side of the battery, and the black lead is on the negative return. The expected current from the buzzer’s datasheet is about 6 mA, which is close to my measured value."</w:t>
        <w:br/>
      </w:r>
    </w:p>
    <w:p>
      <w:pPr>
        <w:pStyle w:val="Heading2"/>
      </w:pPr>
      <w:r>
        <w:t>Submission</w:t>
      </w:r>
    </w:p>
    <w:p>
      <w:r>
        <w:t>Submit your work as follows:</w:t>
        <w:br/>
        <w:t>1. Circuit diagram (drawn or photo).</w:t>
        <w:br/>
        <w:t>2. Transcript of your demonstration.</w:t>
        <w:br/>
        <w:t>3. Paste both into ChatGPT using the Lab Coach template.</w:t>
        <w:br/>
        <w:t>4. Review ChatGPT’s feedback and include a short reflection on one thing you will improve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