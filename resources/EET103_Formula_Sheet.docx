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797ED" w14:textId="04BC92AD" w:rsidR="003F1E13" w:rsidRDefault="00000000">
      <w:pPr>
        <w:pStyle w:val="Heading1"/>
      </w:pPr>
      <w:r>
        <w:t>EET103 Formula Sheet</w:t>
      </w:r>
    </w:p>
    <w:p w14:paraId="0EDC23CF" w14:textId="51539C29" w:rsidR="003F1E13" w:rsidRDefault="00A23D92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41CFC6" wp14:editId="7598E3CA">
                <wp:simplePos x="0" y="0"/>
                <wp:positionH relativeFrom="column">
                  <wp:posOffset>2717800</wp:posOffset>
                </wp:positionH>
                <wp:positionV relativeFrom="paragraph">
                  <wp:posOffset>175895</wp:posOffset>
                </wp:positionV>
                <wp:extent cx="1771650" cy="1404620"/>
                <wp:effectExtent l="0" t="0" r="1905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5908E" w14:textId="25C1EDAB" w:rsidR="00A23D92" w:rsidRDefault="00A23D92" w:rsidP="00A23D92">
                            <w:pPr>
                              <w:spacing w:after="0"/>
                            </w:pPr>
                            <w:r>
                              <w:t>Where:</w:t>
                            </w:r>
                          </w:p>
                          <w:p w14:paraId="23B77A6B" w14:textId="77777777" w:rsidR="00A23D92" w:rsidRDefault="00A23D92" w:rsidP="00A23D92">
                            <w:pPr>
                              <w:spacing w:after="0"/>
                            </w:pPr>
                            <w:r>
                              <w:t>• V = voltage (volts, V)</w:t>
                            </w:r>
                            <w:r>
                              <w:br/>
                              <w:t>• I = current (amperes, A)</w:t>
                            </w:r>
                            <w:r>
                              <w:br/>
                              <w:t>• R = resistance (ohms, Ω)</w:t>
                            </w:r>
                          </w:p>
                          <w:p w14:paraId="2B51BD52" w14:textId="528C082B" w:rsidR="00A23D92" w:rsidRDefault="00A23D9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41CF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4pt;margin-top:13.85pt;width:13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">
                <v:textbox style="mso-fit-shape-to-text:t">
                  <w:txbxContent>
                    <w:p w14:paraId="6CF5908E" w14:textId="25C1EDAB" w:rsidR="00A23D92" w:rsidRDefault="00A23D92" w:rsidP="00A23D92">
                      <w:pPr>
                        <w:spacing w:after="0"/>
                      </w:pPr>
                      <w:r>
                        <w:t>Where:</w:t>
                      </w:r>
                    </w:p>
                    <w:p w14:paraId="23B77A6B" w14:textId="77777777" w:rsidR="00A23D92" w:rsidRDefault="00A23D92" w:rsidP="00A23D92">
                      <w:pPr>
                        <w:spacing w:after="0"/>
                      </w:pPr>
                      <w:r>
                        <w:t>• V = voltage (volts, V)</w:t>
                      </w:r>
                      <w:r>
                        <w:br/>
                        <w:t>• I = current (amperes, A)</w:t>
                      </w:r>
                      <w:r>
                        <w:br/>
                        <w:t>• R = resistance (ohms, Ω)</w:t>
                      </w:r>
                    </w:p>
                    <w:p w14:paraId="2B51BD52" w14:textId="528C082B" w:rsidR="00A23D92" w:rsidRDefault="00A23D92"/>
                  </w:txbxContent>
                </v:textbox>
                <w10:wrap type="square"/>
              </v:shape>
            </w:pict>
          </mc:Fallback>
        </mc:AlternateContent>
      </w:r>
      <w:r w:rsidR="00000000">
        <w:t>1. Ohm’s Law</w:t>
      </w:r>
    </w:p>
    <w:p w14:paraId="38B57F1C" w14:textId="3B1A7CA7" w:rsidR="003F1E13" w:rsidRDefault="00000000" w:rsidP="00A23D92">
      <w:pPr>
        <w:spacing w:after="0"/>
      </w:pPr>
      <w:r>
        <w:t>V = I × R</w:t>
      </w:r>
      <w:r w:rsidR="00DC5267">
        <w:tab/>
      </w:r>
      <w:r w:rsidR="00DC5267">
        <w:tab/>
      </w:r>
      <w:r w:rsidR="00DC5267">
        <w:tab/>
      </w:r>
    </w:p>
    <w:p w14:paraId="25DA1C95" w14:textId="77777777" w:rsidR="003F1E13" w:rsidRDefault="00000000">
      <w:r>
        <w:t>Rearranged Forms:</w:t>
      </w:r>
    </w:p>
    <w:p w14:paraId="3B873794" w14:textId="77777777" w:rsidR="003F1E13" w:rsidRDefault="00000000">
      <w:r>
        <w:t>I = V / R      R = V / I</w:t>
      </w:r>
    </w:p>
    <w:p w14:paraId="4D6BEC20" w14:textId="77777777" w:rsidR="003F1E13" w:rsidRDefault="00000000">
      <w:pPr>
        <w:pStyle w:val="Heading2"/>
      </w:pPr>
      <w:r>
        <w:t>2. Power Formulas</w:t>
      </w:r>
    </w:p>
    <w:p w14:paraId="404E6CC7" w14:textId="77777777" w:rsidR="003F1E13" w:rsidRDefault="00000000">
      <w:r>
        <w:t>P = V × I</w:t>
      </w:r>
    </w:p>
    <w:p w14:paraId="1BAFF060" w14:textId="77777777" w:rsidR="003F1E13" w:rsidRDefault="00000000" w:rsidP="002D783C">
      <w:pPr>
        <w:spacing w:after="0"/>
      </w:pPr>
      <w:r>
        <w:t>Where:</w:t>
      </w:r>
    </w:p>
    <w:p w14:paraId="47A563CC" w14:textId="77777777" w:rsidR="003F1E13" w:rsidRDefault="00000000">
      <w:r>
        <w:t>• P = power (watts, W)</w:t>
      </w:r>
    </w:p>
    <w:p w14:paraId="2EF2698B" w14:textId="77777777" w:rsidR="003F1E13" w:rsidRDefault="00000000">
      <w:r>
        <w:t>Algebraic Variations:</w:t>
      </w:r>
    </w:p>
    <w:p w14:paraId="24C7CA92" w14:textId="77777777" w:rsidR="003F1E13" w:rsidRDefault="00000000">
      <w:r>
        <w:t>P = I² × R      P = V² / R</w:t>
      </w:r>
    </w:p>
    <w:p w14:paraId="1FB30B0C" w14:textId="77777777" w:rsidR="003F1E13" w:rsidRDefault="00000000">
      <w:r>
        <w:t>Rearranged Forms:</w:t>
      </w:r>
    </w:p>
    <w:p w14:paraId="32BB9431" w14:textId="77777777" w:rsidR="003F1E13" w:rsidRDefault="00000000">
      <w:r>
        <w:t>I = P / V      V = P / I      R = V² / P</w:t>
      </w:r>
    </w:p>
    <w:p w14:paraId="6130E48E" w14:textId="77777777" w:rsidR="003F1E13" w:rsidRDefault="00000000">
      <w:pPr>
        <w:pStyle w:val="Heading2"/>
      </w:pPr>
      <w:r>
        <w:t>3. Kirchhoff’s Voltage Law (KVL)</w:t>
      </w:r>
    </w:p>
    <w:p w14:paraId="2BBD03BD" w14:textId="77777777" w:rsidR="003F1E13" w:rsidRDefault="00000000">
      <w:r>
        <w:t>The sum of voltages around any closed loop equals zero.</w:t>
      </w:r>
    </w:p>
    <w:p w14:paraId="0D452F92" w14:textId="77777777" w:rsidR="003F1E13" w:rsidRDefault="00000000">
      <w:r>
        <w:t>ΣV = 0</w:t>
      </w:r>
    </w:p>
    <w:p w14:paraId="323EB993" w14:textId="7435E592" w:rsidR="003F1E13" w:rsidRDefault="00000000">
      <w:r>
        <w:t>Example:</w:t>
      </w:r>
      <w:r>
        <w:br/>
        <w:t>V</w:t>
      </w:r>
      <w:r w:rsidRPr="00651F75">
        <w:rPr>
          <w:vertAlign w:val="subscript"/>
        </w:rPr>
        <w:t>S</w:t>
      </w:r>
      <w:r>
        <w:t xml:space="preserve"> - V₁ - V₂ - V₃ = 0</w:t>
      </w:r>
      <w:r>
        <w:br/>
        <w:t>Or equivalently: V</w:t>
      </w:r>
      <w:r w:rsidRPr="00D1382C">
        <w:rPr>
          <w:vertAlign w:val="subscript"/>
        </w:rPr>
        <w:t>S</w:t>
      </w:r>
      <w:r>
        <w:t xml:space="preserve"> = V₁ + V₂ + V₃</w:t>
      </w:r>
    </w:p>
    <w:p w14:paraId="2B620576" w14:textId="77777777" w:rsidR="003F1E13" w:rsidRDefault="00000000">
      <w:pPr>
        <w:pStyle w:val="Heading2"/>
      </w:pPr>
      <w:r>
        <w:t>4. Kirchhoff’s Current Law (KCL)</w:t>
      </w:r>
    </w:p>
    <w:p w14:paraId="6A783729" w14:textId="77777777" w:rsidR="003F1E13" w:rsidRDefault="00000000">
      <w:r>
        <w:t>The sum of currents entering a node equals the sum of currents leaving the node.</w:t>
      </w:r>
    </w:p>
    <w:p w14:paraId="20E9220C" w14:textId="73BAED8C" w:rsidR="003F1E13" w:rsidRDefault="00000000">
      <w:proofErr w:type="spellStart"/>
      <w:r>
        <w:t>ΣI</w:t>
      </w:r>
      <w:r w:rsidRPr="004C519E">
        <w:rPr>
          <w:vertAlign w:val="subscript"/>
        </w:rPr>
        <w:t>in</w:t>
      </w:r>
      <w:proofErr w:type="spellEnd"/>
      <w:r>
        <w:t xml:space="preserve"> = </w:t>
      </w:r>
      <w:proofErr w:type="spellStart"/>
      <w:r>
        <w:t>ΣI</w:t>
      </w:r>
      <w:r w:rsidRPr="004C519E">
        <w:rPr>
          <w:vertAlign w:val="subscript"/>
        </w:rPr>
        <w:t>out</w:t>
      </w:r>
      <w:proofErr w:type="spellEnd"/>
    </w:p>
    <w:p w14:paraId="2ACBED65" w14:textId="653817CE" w:rsidR="003F1E13" w:rsidRDefault="00000000">
      <w:r>
        <w:t>Example: I</w:t>
      </w:r>
      <w:r w:rsidRPr="004C519E">
        <w:rPr>
          <w:vertAlign w:val="subscript"/>
        </w:rPr>
        <w:t>T</w:t>
      </w:r>
      <w:r>
        <w:t xml:space="preserve"> = I₁ + I₂ + I₃</w:t>
      </w:r>
    </w:p>
    <w:p w14:paraId="6C5EF6A8" w14:textId="77777777" w:rsidR="003F1E13" w:rsidRDefault="00000000">
      <w:pPr>
        <w:pStyle w:val="Heading2"/>
      </w:pPr>
      <w:r>
        <w:t>5. Metric Prefixes and Conversions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F1E13" w14:paraId="31A7B6DD" w14:textId="77777777">
        <w:tc>
          <w:tcPr>
            <w:tcW w:w="2160" w:type="dxa"/>
          </w:tcPr>
          <w:p w14:paraId="1229895D" w14:textId="77777777" w:rsidR="003F1E13" w:rsidRDefault="00000000" w:rsidP="00C82892">
            <w:pPr>
              <w:spacing w:after="0"/>
            </w:pPr>
            <w:r>
              <w:t>Prefix</w:t>
            </w:r>
          </w:p>
        </w:tc>
        <w:tc>
          <w:tcPr>
            <w:tcW w:w="2160" w:type="dxa"/>
          </w:tcPr>
          <w:p w14:paraId="5E8771DA" w14:textId="77777777" w:rsidR="003F1E13" w:rsidRDefault="00000000" w:rsidP="00C82892">
            <w:pPr>
              <w:spacing w:after="0"/>
            </w:pPr>
            <w:r>
              <w:t>Symbol</w:t>
            </w:r>
          </w:p>
        </w:tc>
        <w:tc>
          <w:tcPr>
            <w:tcW w:w="2160" w:type="dxa"/>
          </w:tcPr>
          <w:p w14:paraId="0D279376" w14:textId="77777777" w:rsidR="003F1E13" w:rsidRDefault="00000000" w:rsidP="00C82892">
            <w:pPr>
              <w:spacing w:after="0"/>
            </w:pPr>
            <w:r>
              <w:t>Multiplier</w:t>
            </w:r>
          </w:p>
        </w:tc>
        <w:tc>
          <w:tcPr>
            <w:tcW w:w="2160" w:type="dxa"/>
          </w:tcPr>
          <w:p w14:paraId="4250D27C" w14:textId="77777777" w:rsidR="003F1E13" w:rsidRDefault="00000000" w:rsidP="00C82892">
            <w:pPr>
              <w:spacing w:after="0"/>
            </w:pPr>
            <w:r>
              <w:t>Power of 10</w:t>
            </w:r>
          </w:p>
        </w:tc>
      </w:tr>
      <w:tr w:rsidR="003F1E13" w14:paraId="2BE9C4AF" w14:textId="77777777">
        <w:tc>
          <w:tcPr>
            <w:tcW w:w="2160" w:type="dxa"/>
          </w:tcPr>
          <w:p w14:paraId="0A1F11A2" w14:textId="77777777" w:rsidR="003F1E13" w:rsidRDefault="00000000" w:rsidP="00C82892">
            <w:pPr>
              <w:spacing w:after="0"/>
            </w:pPr>
            <w:r>
              <w:t>Mega</w:t>
            </w:r>
          </w:p>
        </w:tc>
        <w:tc>
          <w:tcPr>
            <w:tcW w:w="2160" w:type="dxa"/>
          </w:tcPr>
          <w:p w14:paraId="64F4230E" w14:textId="77777777" w:rsidR="003F1E13" w:rsidRDefault="00000000" w:rsidP="00C82892">
            <w:pPr>
              <w:spacing w:after="0"/>
            </w:pPr>
            <w:r>
              <w:t>M</w:t>
            </w:r>
          </w:p>
        </w:tc>
        <w:tc>
          <w:tcPr>
            <w:tcW w:w="2160" w:type="dxa"/>
          </w:tcPr>
          <w:p w14:paraId="04F1BA90" w14:textId="77777777" w:rsidR="003F1E13" w:rsidRDefault="00000000" w:rsidP="00C82892">
            <w:pPr>
              <w:spacing w:after="0"/>
            </w:pPr>
            <w:r>
              <w:t>1,000,000</w:t>
            </w:r>
          </w:p>
        </w:tc>
        <w:tc>
          <w:tcPr>
            <w:tcW w:w="2160" w:type="dxa"/>
          </w:tcPr>
          <w:p w14:paraId="488EDE0F" w14:textId="77777777" w:rsidR="003F1E13" w:rsidRDefault="00000000" w:rsidP="00C82892">
            <w:pPr>
              <w:spacing w:after="0"/>
            </w:pPr>
            <w:r>
              <w:t>10⁶</w:t>
            </w:r>
          </w:p>
        </w:tc>
      </w:tr>
      <w:tr w:rsidR="003F1E13" w14:paraId="584B35C6" w14:textId="77777777">
        <w:tc>
          <w:tcPr>
            <w:tcW w:w="2160" w:type="dxa"/>
          </w:tcPr>
          <w:p w14:paraId="422B423E" w14:textId="77777777" w:rsidR="003F1E13" w:rsidRDefault="00000000" w:rsidP="00C82892">
            <w:pPr>
              <w:spacing w:after="0"/>
            </w:pPr>
            <w:r>
              <w:t>Kilo</w:t>
            </w:r>
          </w:p>
        </w:tc>
        <w:tc>
          <w:tcPr>
            <w:tcW w:w="2160" w:type="dxa"/>
          </w:tcPr>
          <w:p w14:paraId="1099281B" w14:textId="77777777" w:rsidR="003F1E13" w:rsidRDefault="00000000" w:rsidP="00C82892">
            <w:pPr>
              <w:spacing w:after="0"/>
            </w:pPr>
            <w:r>
              <w:t>k</w:t>
            </w:r>
          </w:p>
        </w:tc>
        <w:tc>
          <w:tcPr>
            <w:tcW w:w="2160" w:type="dxa"/>
          </w:tcPr>
          <w:p w14:paraId="5EA456A5" w14:textId="77777777" w:rsidR="003F1E13" w:rsidRDefault="00000000" w:rsidP="00C82892">
            <w:pPr>
              <w:spacing w:after="0"/>
            </w:pPr>
            <w:r>
              <w:t>1,000</w:t>
            </w:r>
          </w:p>
        </w:tc>
        <w:tc>
          <w:tcPr>
            <w:tcW w:w="2160" w:type="dxa"/>
          </w:tcPr>
          <w:p w14:paraId="619CD2AE" w14:textId="77777777" w:rsidR="003F1E13" w:rsidRDefault="00000000" w:rsidP="00C82892">
            <w:pPr>
              <w:spacing w:after="0"/>
            </w:pPr>
            <w:r>
              <w:t>10³</w:t>
            </w:r>
          </w:p>
        </w:tc>
      </w:tr>
      <w:tr w:rsidR="003F1E13" w14:paraId="407706A1" w14:textId="77777777">
        <w:tc>
          <w:tcPr>
            <w:tcW w:w="2160" w:type="dxa"/>
          </w:tcPr>
          <w:p w14:paraId="585AE198" w14:textId="77777777" w:rsidR="003F1E13" w:rsidRDefault="00000000" w:rsidP="00C82892">
            <w:pPr>
              <w:spacing w:after="0"/>
            </w:pPr>
            <w:r>
              <w:t>Base Unit</w:t>
            </w:r>
          </w:p>
        </w:tc>
        <w:tc>
          <w:tcPr>
            <w:tcW w:w="2160" w:type="dxa"/>
          </w:tcPr>
          <w:p w14:paraId="318D56F1" w14:textId="77777777" w:rsidR="003F1E13" w:rsidRDefault="00000000" w:rsidP="00C82892">
            <w:pPr>
              <w:spacing w:after="0"/>
            </w:pPr>
            <w:r>
              <w:t>-</w:t>
            </w:r>
          </w:p>
        </w:tc>
        <w:tc>
          <w:tcPr>
            <w:tcW w:w="2160" w:type="dxa"/>
          </w:tcPr>
          <w:p w14:paraId="164D2369" w14:textId="77777777" w:rsidR="003F1E13" w:rsidRDefault="00000000" w:rsidP="00C82892">
            <w:pPr>
              <w:spacing w:after="0"/>
            </w:pPr>
            <w:r>
              <w:t>1</w:t>
            </w:r>
          </w:p>
        </w:tc>
        <w:tc>
          <w:tcPr>
            <w:tcW w:w="2160" w:type="dxa"/>
          </w:tcPr>
          <w:p w14:paraId="28542E0A" w14:textId="77777777" w:rsidR="003F1E13" w:rsidRDefault="00000000" w:rsidP="00C82892">
            <w:pPr>
              <w:spacing w:after="0"/>
            </w:pPr>
            <w:r>
              <w:t>10⁰</w:t>
            </w:r>
          </w:p>
        </w:tc>
      </w:tr>
      <w:tr w:rsidR="003F1E13" w14:paraId="59130CCE" w14:textId="77777777">
        <w:tc>
          <w:tcPr>
            <w:tcW w:w="2160" w:type="dxa"/>
          </w:tcPr>
          <w:p w14:paraId="314635E4" w14:textId="77777777" w:rsidR="003F1E13" w:rsidRDefault="00000000" w:rsidP="00C82892">
            <w:pPr>
              <w:spacing w:after="0"/>
            </w:pPr>
            <w:r>
              <w:t>Milli</w:t>
            </w:r>
          </w:p>
        </w:tc>
        <w:tc>
          <w:tcPr>
            <w:tcW w:w="2160" w:type="dxa"/>
          </w:tcPr>
          <w:p w14:paraId="6D8E38C7" w14:textId="77777777" w:rsidR="003F1E13" w:rsidRDefault="00000000" w:rsidP="00C82892">
            <w:pPr>
              <w:spacing w:after="0"/>
            </w:pPr>
            <w:r>
              <w:t>m</w:t>
            </w:r>
          </w:p>
        </w:tc>
        <w:tc>
          <w:tcPr>
            <w:tcW w:w="2160" w:type="dxa"/>
          </w:tcPr>
          <w:p w14:paraId="0425190A" w14:textId="77777777" w:rsidR="003F1E13" w:rsidRDefault="00000000" w:rsidP="00C82892">
            <w:pPr>
              <w:spacing w:after="0"/>
            </w:pPr>
            <w:r>
              <w:t>0.001</w:t>
            </w:r>
          </w:p>
        </w:tc>
        <w:tc>
          <w:tcPr>
            <w:tcW w:w="2160" w:type="dxa"/>
          </w:tcPr>
          <w:p w14:paraId="1E3E5A18" w14:textId="77777777" w:rsidR="003F1E13" w:rsidRDefault="00000000" w:rsidP="00C82892">
            <w:pPr>
              <w:spacing w:after="0"/>
            </w:pPr>
            <w:r>
              <w:t>10⁻³</w:t>
            </w:r>
          </w:p>
        </w:tc>
      </w:tr>
      <w:tr w:rsidR="003F1E13" w14:paraId="6481D7EB" w14:textId="77777777">
        <w:tc>
          <w:tcPr>
            <w:tcW w:w="2160" w:type="dxa"/>
          </w:tcPr>
          <w:p w14:paraId="4ADF1C9E" w14:textId="77777777" w:rsidR="003F1E13" w:rsidRDefault="00000000" w:rsidP="00C82892">
            <w:pPr>
              <w:spacing w:after="0"/>
            </w:pPr>
            <w:r>
              <w:t>Micro</w:t>
            </w:r>
          </w:p>
        </w:tc>
        <w:tc>
          <w:tcPr>
            <w:tcW w:w="2160" w:type="dxa"/>
          </w:tcPr>
          <w:p w14:paraId="6C59B4CF" w14:textId="77777777" w:rsidR="003F1E13" w:rsidRDefault="00000000" w:rsidP="00C82892">
            <w:pPr>
              <w:spacing w:after="0"/>
            </w:pPr>
            <w:r>
              <w:t>µ</w:t>
            </w:r>
          </w:p>
        </w:tc>
        <w:tc>
          <w:tcPr>
            <w:tcW w:w="2160" w:type="dxa"/>
          </w:tcPr>
          <w:p w14:paraId="487A5A1E" w14:textId="77777777" w:rsidR="003F1E13" w:rsidRDefault="00000000" w:rsidP="00C82892">
            <w:pPr>
              <w:spacing w:after="0"/>
            </w:pPr>
            <w:r>
              <w:t>0.000001</w:t>
            </w:r>
          </w:p>
        </w:tc>
        <w:tc>
          <w:tcPr>
            <w:tcW w:w="2160" w:type="dxa"/>
          </w:tcPr>
          <w:p w14:paraId="18E0008D" w14:textId="77777777" w:rsidR="003F1E13" w:rsidRDefault="00000000" w:rsidP="00C82892">
            <w:pPr>
              <w:spacing w:after="0"/>
            </w:pPr>
            <w:r>
              <w:t>10⁻⁶</w:t>
            </w:r>
          </w:p>
        </w:tc>
      </w:tr>
    </w:tbl>
    <w:p w14:paraId="64454323" w14:textId="77777777" w:rsidR="003F1E13" w:rsidRDefault="00000000">
      <w:r>
        <w:t>Conversions:</w:t>
      </w:r>
    </w:p>
    <w:p w14:paraId="502D7DB7" w14:textId="77777777" w:rsidR="003F1E13" w:rsidRDefault="00000000">
      <w:r>
        <w:t>1 kΩ = 1,000 Ω      1 mA = 0.001 A      1 µA = 0.000001 A</w:t>
      </w:r>
    </w:p>
    <w:sectPr w:rsidR="003F1E13" w:rsidSect="005F3B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2180896">
    <w:abstractNumId w:val="8"/>
  </w:num>
  <w:num w:numId="2" w16cid:durableId="865481055">
    <w:abstractNumId w:val="6"/>
  </w:num>
  <w:num w:numId="3" w16cid:durableId="35282732">
    <w:abstractNumId w:val="5"/>
  </w:num>
  <w:num w:numId="4" w16cid:durableId="1010108959">
    <w:abstractNumId w:val="4"/>
  </w:num>
  <w:num w:numId="5" w16cid:durableId="1066420822">
    <w:abstractNumId w:val="7"/>
  </w:num>
  <w:num w:numId="6" w16cid:durableId="177426526">
    <w:abstractNumId w:val="3"/>
  </w:num>
  <w:num w:numId="7" w16cid:durableId="1569265600">
    <w:abstractNumId w:val="2"/>
  </w:num>
  <w:num w:numId="8" w16cid:durableId="1723287344">
    <w:abstractNumId w:val="1"/>
  </w:num>
  <w:num w:numId="9" w16cid:durableId="481233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783C"/>
    <w:rsid w:val="00326F90"/>
    <w:rsid w:val="003F1E13"/>
    <w:rsid w:val="004C519E"/>
    <w:rsid w:val="005F3B20"/>
    <w:rsid w:val="00651F75"/>
    <w:rsid w:val="007249C2"/>
    <w:rsid w:val="00956BFF"/>
    <w:rsid w:val="00A23D92"/>
    <w:rsid w:val="00A570D2"/>
    <w:rsid w:val="00AA1D8D"/>
    <w:rsid w:val="00B47730"/>
    <w:rsid w:val="00C82892"/>
    <w:rsid w:val="00CB0664"/>
    <w:rsid w:val="00D1382C"/>
    <w:rsid w:val="00DC5267"/>
    <w:rsid w:val="00E662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D3441C"/>
  <w14:defaultImageDpi w14:val="300"/>
  <w15:docId w15:val="{6D601CDC-AE89-4BF7-A350-26F45319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Keith E. Kelly</cp:lastModifiedBy>
  <cp:revision>11</cp:revision>
  <dcterms:created xsi:type="dcterms:W3CDTF">2025-10-13T06:28:00Z</dcterms:created>
  <dcterms:modified xsi:type="dcterms:W3CDTF">2025-10-13T06:34:00Z</dcterms:modified>
  <cp:category/>
</cp:coreProperties>
</file>