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EET103 Lab Coach – ChatGPT Feedback Template</w:t>
      </w:r>
    </w:p>
    <w:p>
      <w:r>
        <w:t>This template helps you use ChatGPT (free version) as a Lab Coach for your EET103 circuit labs. Copy and paste the text below into ChatGPT along with your lab work. ChatGPT will give you constructive feedback on your setup, measurement, explanation, and professionalism – but it will not grade you.</w:t>
      </w:r>
    </w:p>
    <w:p>
      <w:pPr>
        <w:pStyle w:val="Heading2"/>
      </w:pPr>
      <w:r>
        <w:t>📋 Student Prompt Template</w:t>
      </w:r>
    </w:p>
    <w:p>
      <w:r>
        <w:t>You are my Lab Coach for an introductory circuits course.</w:t>
        <w:br/>
        <w:br/>
        <w:t>I am submitting my lab assignment for review. Please:</w:t>
        <w:br/>
        <w:t>- Interpret the circuit diagram.</w:t>
        <w:br/>
        <w:t>- Critique my transcript of the lab demonstration.</w:t>
        <w:br/>
        <w:t>- Give feedback in these categories (do not grade):</w:t>
        <w:br/>
        <w:t xml:space="preserve">  1. Circuit Setup – Did I describe the circuit correctly?</w:t>
        <w:br/>
        <w:t xml:space="preserve">  2. Measurement Technique – Did I use the DMM correctly (series vs parallel, correct mode/settings)?</w:t>
        <w:br/>
        <w:t xml:space="preserve">  3. Language &amp; Clarity – Did I use the right technical terms and explain clearly?</w:t>
        <w:br/>
        <w:t xml:space="preserve">  4. Professionalism – Did I present myself clearly and compare measured vs expected results?</w:t>
        <w:br/>
        <w:br/>
        <w:t>At the end, give me:</w:t>
        <w:br/>
        <w:t>- 3 Strengths – things I did well.</w:t>
        <w:br/>
        <w:t>- 3 Suggestions – the most important things I should improve next time.</w:t>
        <w:br/>
        <w:br/>
        <w:t>Here are my materials:</w:t>
        <w:br/>
        <w:br/>
        <w:t>Circuit Diagram:</w:t>
        <w:br/>
        <w:t>(paste or describe here)</w:t>
        <w:br/>
        <w:br/>
        <w:t>Transcript:</w:t>
        <w:br/>
        <w:t>(paste transcript here)</w:t>
        <w:br/>
        <w:br/>
        <w:t>Expected Value (if calculated):</w:t>
        <w:br/>
        <w:t>(paste here, or leave blank if none)</w:t>
      </w:r>
    </w:p>
    <w:p>
      <w:pPr>
        <w:pStyle w:val="Heading2"/>
      </w:pPr>
      <w:r>
        <w:t>Example</w:t>
      </w:r>
    </w:p>
    <w:p>
      <w:r>
        <w:t>Circuit Diagram:</w:t>
        <w:br/>
        <w:t>1.5 V battery → switch → buzzer → DMM in series</w:t>
        <w:br/>
        <w:br/>
        <w:t>Transcript:</w:t>
        <w:br/>
        <w:t>"When I press the push button, the circuit closes and the buzzer sounds. The DMM in series shows 5.6 mA of current. The red lead is on the positive side of the battery."</w:t>
        <w:br/>
        <w:br/>
        <w:t>Expected Value (if calculated):</w:t>
        <w:br/>
        <w:t>About 6 mA, based on the buzzer’s datasheet.</w:t>
        <w:br/>
        <w:br/>
        <w:t>---</w:t>
        <w:br/>
        <w:br/>
        <w:t>ChatGPT Feedback (sample):</w:t>
        <w:br/>
        <w:t>- Strengths: Correct series connection, clear description of switch action, realistic current value.</w:t>
        <w:br/>
        <w:t>- Suggestions: Call the meter an ammeter, mention DMM setting (current mode), compare measured vs expected values more explicitly.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